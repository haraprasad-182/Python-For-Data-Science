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81314" w14:textId="77777777" w:rsidR="00552C2B" w:rsidRDefault="00000000">
      <w:pPr>
        <w:pStyle w:val="Title"/>
      </w:pPr>
      <w:r>
        <w:t>Python Syllabus</w:t>
      </w:r>
    </w:p>
    <w:p w14:paraId="260E2030" w14:textId="5B415E4D" w:rsidR="007F2ECB" w:rsidRPr="007F2ECB" w:rsidRDefault="007F2ECB">
      <w:pPr>
        <w:pStyle w:val="Heading1"/>
        <w:rPr>
          <w:u w:val="single"/>
        </w:rPr>
      </w:pPr>
      <w:r w:rsidRPr="007F2ECB">
        <w:rPr>
          <w:u w:val="single"/>
        </w:rPr>
        <w:t>Main Content</w:t>
      </w:r>
    </w:p>
    <w:p w14:paraId="6480BD68" w14:textId="0428A351" w:rsidR="00552C2B" w:rsidRDefault="00000000">
      <w:pPr>
        <w:pStyle w:val="Heading1"/>
      </w:pPr>
      <w:r>
        <w:t>Module 1: Introduction to Python</w:t>
      </w:r>
    </w:p>
    <w:p w14:paraId="39EF2223" w14:textId="77777777" w:rsidR="00552C2B" w:rsidRDefault="00000000">
      <w:pPr>
        <w:pStyle w:val="ListBullet"/>
      </w:pPr>
      <w:r>
        <w:t>What is Python and history of Python?</w:t>
      </w:r>
    </w:p>
    <w:p w14:paraId="25FD6D03" w14:textId="77777777" w:rsidR="00552C2B" w:rsidRDefault="00000000">
      <w:pPr>
        <w:pStyle w:val="ListBullet"/>
      </w:pPr>
      <w:r>
        <w:t>Unique features of Python</w:t>
      </w:r>
    </w:p>
    <w:p w14:paraId="064BCCD5" w14:textId="77777777" w:rsidR="00552C2B" w:rsidRDefault="00000000">
      <w:pPr>
        <w:pStyle w:val="ListBullet"/>
      </w:pPr>
      <w:r>
        <w:t>Python-2 and Python-3 differences</w:t>
      </w:r>
    </w:p>
    <w:p w14:paraId="24FDB875" w14:textId="77777777" w:rsidR="00552C2B" w:rsidRDefault="00000000">
      <w:pPr>
        <w:pStyle w:val="ListBullet"/>
      </w:pPr>
      <w:r>
        <w:t>Install Python and Environment Setup</w:t>
      </w:r>
    </w:p>
    <w:p w14:paraId="349A395F" w14:textId="77777777" w:rsidR="00552C2B" w:rsidRDefault="00000000">
      <w:pPr>
        <w:pStyle w:val="ListBullet"/>
      </w:pPr>
      <w:r>
        <w:t>First Python Program</w:t>
      </w:r>
    </w:p>
    <w:p w14:paraId="1B97B553" w14:textId="77777777" w:rsidR="00552C2B" w:rsidRDefault="00000000">
      <w:pPr>
        <w:pStyle w:val="ListBullet"/>
      </w:pPr>
      <w:r>
        <w:t>Python Identifiers, Keywords and Indentation</w:t>
      </w:r>
    </w:p>
    <w:p w14:paraId="2613F364" w14:textId="77777777" w:rsidR="00552C2B" w:rsidRDefault="00000000">
      <w:pPr>
        <w:pStyle w:val="ListBullet"/>
      </w:pPr>
      <w:r>
        <w:t>Comments and document interlude in Python</w:t>
      </w:r>
    </w:p>
    <w:p w14:paraId="666D0CAE" w14:textId="77777777" w:rsidR="00552C2B" w:rsidRDefault="00000000">
      <w:pPr>
        <w:pStyle w:val="ListBullet"/>
      </w:pPr>
      <w:r>
        <w:t>Command line arguments</w:t>
      </w:r>
    </w:p>
    <w:p w14:paraId="008C68C0" w14:textId="77777777" w:rsidR="00552C2B" w:rsidRDefault="00000000">
      <w:pPr>
        <w:pStyle w:val="ListBullet"/>
      </w:pPr>
      <w:r>
        <w:t>Getting User Input</w:t>
      </w:r>
    </w:p>
    <w:p w14:paraId="259B32B1" w14:textId="77777777" w:rsidR="00552C2B" w:rsidRDefault="00000000">
      <w:pPr>
        <w:pStyle w:val="ListBullet"/>
      </w:pPr>
      <w:r>
        <w:t>Python Data Types</w:t>
      </w:r>
    </w:p>
    <w:p w14:paraId="4DF478D5" w14:textId="77777777" w:rsidR="00552C2B" w:rsidRDefault="00000000">
      <w:pPr>
        <w:pStyle w:val="ListBullet"/>
      </w:pPr>
      <w:r>
        <w:t>What are variables?</w:t>
      </w:r>
    </w:p>
    <w:p w14:paraId="36CC6220" w14:textId="77777777" w:rsidR="00552C2B" w:rsidRDefault="00000000">
      <w:pPr>
        <w:pStyle w:val="ListBullet"/>
      </w:pPr>
      <w:r>
        <w:t>Python Core objects and Functions</w:t>
      </w:r>
    </w:p>
    <w:p w14:paraId="59DD4695" w14:textId="77777777" w:rsidR="00552C2B" w:rsidRDefault="00000000">
      <w:pPr>
        <w:pStyle w:val="ListBullet"/>
      </w:pPr>
      <w:r>
        <w:t>Number and Maths</w:t>
      </w:r>
    </w:p>
    <w:p w14:paraId="18E99D9E" w14:textId="77777777" w:rsidR="00552C2B" w:rsidRDefault="00000000">
      <w:pPr>
        <w:pStyle w:val="Heading1"/>
      </w:pPr>
      <w:r>
        <w:t>Module 2: Control Statements</w:t>
      </w:r>
    </w:p>
    <w:p w14:paraId="555087EB" w14:textId="77777777" w:rsidR="00552C2B" w:rsidRDefault="00000000">
      <w:pPr>
        <w:pStyle w:val="ListBullet"/>
      </w:pPr>
      <w:r>
        <w:t>if-else</w:t>
      </w:r>
    </w:p>
    <w:p w14:paraId="0D7B3431" w14:textId="77777777" w:rsidR="00552C2B" w:rsidRDefault="00000000">
      <w:pPr>
        <w:pStyle w:val="ListBullet"/>
      </w:pPr>
      <w:r>
        <w:t>if-elif-else</w:t>
      </w:r>
    </w:p>
    <w:p w14:paraId="4A8DEBE8" w14:textId="77777777" w:rsidR="00552C2B" w:rsidRDefault="00000000">
      <w:pPr>
        <w:pStyle w:val="ListBullet"/>
      </w:pPr>
      <w:r>
        <w:t>while loop</w:t>
      </w:r>
    </w:p>
    <w:p w14:paraId="419FEE49" w14:textId="77777777" w:rsidR="00552C2B" w:rsidRDefault="00000000">
      <w:pPr>
        <w:pStyle w:val="ListBullet"/>
      </w:pPr>
      <w:r>
        <w:t>for loop</w:t>
      </w:r>
    </w:p>
    <w:p w14:paraId="2F85398B" w14:textId="77777777" w:rsidR="00552C2B" w:rsidRDefault="00000000">
      <w:pPr>
        <w:pStyle w:val="ListBullet"/>
      </w:pPr>
      <w:r>
        <w:t>break</w:t>
      </w:r>
    </w:p>
    <w:p w14:paraId="24FD46DD" w14:textId="77777777" w:rsidR="00552C2B" w:rsidRDefault="00000000">
      <w:pPr>
        <w:pStyle w:val="ListBullet"/>
      </w:pPr>
      <w:r>
        <w:t>continue</w:t>
      </w:r>
    </w:p>
    <w:p w14:paraId="23945D0F" w14:textId="77777777" w:rsidR="00552C2B" w:rsidRDefault="00000000">
      <w:pPr>
        <w:pStyle w:val="ListBullet"/>
      </w:pPr>
      <w:r>
        <w:t>assert</w:t>
      </w:r>
    </w:p>
    <w:p w14:paraId="0DC2DAF3" w14:textId="77777777" w:rsidR="00552C2B" w:rsidRDefault="00000000">
      <w:pPr>
        <w:pStyle w:val="ListBullet"/>
      </w:pPr>
      <w:r>
        <w:t>pass</w:t>
      </w:r>
    </w:p>
    <w:p w14:paraId="07564F3B" w14:textId="77777777" w:rsidR="00552C2B" w:rsidRDefault="00000000">
      <w:pPr>
        <w:pStyle w:val="ListBullet"/>
      </w:pPr>
      <w:r>
        <w:t>return</w:t>
      </w:r>
    </w:p>
    <w:p w14:paraId="152A51B1" w14:textId="77777777" w:rsidR="00552C2B" w:rsidRDefault="00000000">
      <w:pPr>
        <w:pStyle w:val="Heading1"/>
      </w:pPr>
      <w:r>
        <w:t>Module 3: List, Ranges &amp; Tuples in Python</w:t>
      </w:r>
    </w:p>
    <w:p w14:paraId="138CC32D" w14:textId="77777777" w:rsidR="00552C2B" w:rsidRDefault="00000000">
      <w:pPr>
        <w:pStyle w:val="ListBullet"/>
      </w:pPr>
      <w:r>
        <w:t>Introduction</w:t>
      </w:r>
    </w:p>
    <w:p w14:paraId="1A2860F4" w14:textId="77777777" w:rsidR="00552C2B" w:rsidRDefault="00000000">
      <w:pPr>
        <w:pStyle w:val="ListBullet"/>
      </w:pPr>
      <w:r>
        <w:t>Lists in Python</w:t>
      </w:r>
    </w:p>
    <w:p w14:paraId="1A1C2EAF" w14:textId="77777777" w:rsidR="00552C2B" w:rsidRDefault="00000000">
      <w:pPr>
        <w:pStyle w:val="ListBullet"/>
      </w:pPr>
      <w:r>
        <w:t>More about Lists</w:t>
      </w:r>
    </w:p>
    <w:p w14:paraId="4637B256" w14:textId="77777777" w:rsidR="00552C2B" w:rsidRDefault="00000000">
      <w:pPr>
        <w:pStyle w:val="ListBullet"/>
      </w:pPr>
      <w:r>
        <w:t>Understanding Iterators</w:t>
      </w:r>
    </w:p>
    <w:p w14:paraId="61C16103" w14:textId="77777777" w:rsidR="00552C2B" w:rsidRDefault="00000000">
      <w:pPr>
        <w:pStyle w:val="ListBullet"/>
      </w:pPr>
      <w:r>
        <w:t>Generators, Comprehensions and Lambda Expressions</w:t>
      </w:r>
    </w:p>
    <w:p w14:paraId="52B38CC6" w14:textId="77777777" w:rsidR="00552C2B" w:rsidRDefault="00000000">
      <w:pPr>
        <w:pStyle w:val="ListBullet"/>
      </w:pPr>
      <w:r>
        <w:t xml:space="preserve">    - Introduction</w:t>
      </w:r>
    </w:p>
    <w:p w14:paraId="4D2C7C38" w14:textId="77777777" w:rsidR="00552C2B" w:rsidRDefault="00000000">
      <w:pPr>
        <w:pStyle w:val="ListBullet"/>
      </w:pPr>
      <w:r>
        <w:lastRenderedPageBreak/>
        <w:t xml:space="preserve">    - Generators and Yield</w:t>
      </w:r>
    </w:p>
    <w:p w14:paraId="3EA64696" w14:textId="77777777" w:rsidR="00552C2B" w:rsidRDefault="00000000">
      <w:pPr>
        <w:pStyle w:val="ListBullet"/>
      </w:pPr>
      <w:r>
        <w:t xml:space="preserve">    - Next and Ranges</w:t>
      </w:r>
    </w:p>
    <w:p w14:paraId="0BEEC4F5" w14:textId="77777777" w:rsidR="00552C2B" w:rsidRDefault="00000000">
      <w:pPr>
        <w:pStyle w:val="ListBullet"/>
      </w:pPr>
      <w:r>
        <w:t>Understanding and using Ranges</w:t>
      </w:r>
    </w:p>
    <w:p w14:paraId="6206A406" w14:textId="77777777" w:rsidR="00552C2B" w:rsidRDefault="00000000">
      <w:pPr>
        <w:pStyle w:val="ListBullet"/>
      </w:pPr>
      <w:r>
        <w:t>More About Ranges</w:t>
      </w:r>
    </w:p>
    <w:p w14:paraId="33CF5CC9" w14:textId="77777777" w:rsidR="00552C2B" w:rsidRDefault="00000000">
      <w:pPr>
        <w:pStyle w:val="ListBullet"/>
      </w:pPr>
      <w:r>
        <w:t>Ordered Sets with tuples</w:t>
      </w:r>
    </w:p>
    <w:p w14:paraId="3527665C" w14:textId="77777777" w:rsidR="00552C2B" w:rsidRDefault="00000000">
      <w:pPr>
        <w:pStyle w:val="Heading1"/>
      </w:pPr>
      <w:r>
        <w:t>Module 4: Python Dictionaries and Sets</w:t>
      </w:r>
    </w:p>
    <w:p w14:paraId="438E9B02" w14:textId="77777777" w:rsidR="00552C2B" w:rsidRDefault="00000000">
      <w:pPr>
        <w:pStyle w:val="ListBullet"/>
      </w:pPr>
      <w:r>
        <w:t>Introduction to the section</w:t>
      </w:r>
    </w:p>
    <w:p w14:paraId="50DD6F6C" w14:textId="77777777" w:rsidR="00552C2B" w:rsidRDefault="00000000">
      <w:pPr>
        <w:pStyle w:val="ListBullet"/>
      </w:pPr>
      <w:r>
        <w:t>Python Dictionaries</w:t>
      </w:r>
    </w:p>
    <w:p w14:paraId="5A0857F3" w14:textId="77777777" w:rsidR="00552C2B" w:rsidRDefault="00000000">
      <w:pPr>
        <w:pStyle w:val="ListBullet"/>
      </w:pPr>
      <w:r>
        <w:t>More on Dictionaries</w:t>
      </w:r>
    </w:p>
    <w:p w14:paraId="0D22FDB1" w14:textId="77777777" w:rsidR="00552C2B" w:rsidRDefault="00000000">
      <w:pPr>
        <w:pStyle w:val="ListBullet"/>
      </w:pPr>
      <w:r>
        <w:t>Sets</w:t>
      </w:r>
    </w:p>
    <w:p w14:paraId="126B1ECF" w14:textId="77777777" w:rsidR="00552C2B" w:rsidRDefault="00000000">
      <w:pPr>
        <w:pStyle w:val="ListBullet"/>
      </w:pPr>
      <w:r>
        <w:t>Python Sets Examples</w:t>
      </w:r>
    </w:p>
    <w:p w14:paraId="3289A4D2" w14:textId="77777777" w:rsidR="00552C2B" w:rsidRDefault="00000000">
      <w:pPr>
        <w:pStyle w:val="Heading1"/>
      </w:pPr>
      <w:r>
        <w:t>Module 5: Input and Output in Python</w:t>
      </w:r>
    </w:p>
    <w:p w14:paraId="6584D9EA" w14:textId="77777777" w:rsidR="00552C2B" w:rsidRDefault="00000000">
      <w:pPr>
        <w:pStyle w:val="ListBullet"/>
      </w:pPr>
      <w:r>
        <w:t>Reading and writing text files</w:t>
      </w:r>
    </w:p>
    <w:p w14:paraId="34A8C6BE" w14:textId="77777777" w:rsidR="00552C2B" w:rsidRDefault="00000000">
      <w:pPr>
        <w:pStyle w:val="ListBullet"/>
      </w:pPr>
      <w:r>
        <w:t>Writing Text Files</w:t>
      </w:r>
    </w:p>
    <w:p w14:paraId="49DD2D9B" w14:textId="77777777" w:rsidR="00552C2B" w:rsidRDefault="00000000">
      <w:pPr>
        <w:pStyle w:val="ListBullet"/>
      </w:pPr>
      <w:r>
        <w:t>Appending to Files and Challenge</w:t>
      </w:r>
    </w:p>
    <w:p w14:paraId="452B7132" w14:textId="77777777" w:rsidR="00552C2B" w:rsidRDefault="00000000">
      <w:pPr>
        <w:pStyle w:val="ListBullet"/>
      </w:pPr>
      <w:r>
        <w:t>Writing Binary Files Manually</w:t>
      </w:r>
    </w:p>
    <w:p w14:paraId="2EA2557F" w14:textId="77777777" w:rsidR="00552C2B" w:rsidRDefault="00000000">
      <w:pPr>
        <w:pStyle w:val="ListBullet"/>
      </w:pPr>
      <w:r>
        <w:t>Using Pickle to Write Binary Files</w:t>
      </w:r>
    </w:p>
    <w:p w14:paraId="24B6A3CF" w14:textId="77777777" w:rsidR="00552C2B" w:rsidRDefault="00000000">
      <w:pPr>
        <w:pStyle w:val="Heading1"/>
      </w:pPr>
      <w:r>
        <w:t>Module 6: Python built in function</w:t>
      </w:r>
    </w:p>
    <w:p w14:paraId="0DB6F84C" w14:textId="77777777" w:rsidR="00552C2B" w:rsidRDefault="00000000">
      <w:pPr>
        <w:pStyle w:val="ListBullet"/>
      </w:pPr>
      <w:r>
        <w:t>Python user defined functions</w:t>
      </w:r>
    </w:p>
    <w:p w14:paraId="3F6022A6" w14:textId="77777777" w:rsidR="00552C2B" w:rsidRDefault="00000000">
      <w:pPr>
        <w:pStyle w:val="ListBullet"/>
      </w:pPr>
      <w:r>
        <w:t>Python packages functions</w:t>
      </w:r>
    </w:p>
    <w:p w14:paraId="661E0621" w14:textId="77777777" w:rsidR="00552C2B" w:rsidRDefault="00000000">
      <w:pPr>
        <w:pStyle w:val="ListBullet"/>
      </w:pPr>
      <w:r>
        <w:t>Defining and calling Function</w:t>
      </w:r>
    </w:p>
    <w:p w14:paraId="28DE194D" w14:textId="77777777" w:rsidR="00552C2B" w:rsidRDefault="00000000">
      <w:pPr>
        <w:pStyle w:val="ListBullet"/>
      </w:pPr>
      <w:r>
        <w:t>The anonymous Functions</w:t>
      </w:r>
    </w:p>
    <w:p w14:paraId="6B7D555E" w14:textId="77777777" w:rsidR="00552C2B" w:rsidRDefault="00000000">
      <w:pPr>
        <w:pStyle w:val="ListBullet"/>
      </w:pPr>
      <w:r>
        <w:t>Loops and statement in Python</w:t>
      </w:r>
    </w:p>
    <w:p w14:paraId="4240F268" w14:textId="77777777" w:rsidR="00552C2B" w:rsidRDefault="00000000">
      <w:pPr>
        <w:pStyle w:val="ListBullet"/>
      </w:pPr>
      <w:r>
        <w:t>Python Modules &amp; Packages</w:t>
      </w:r>
    </w:p>
    <w:p w14:paraId="50A051FA" w14:textId="77777777" w:rsidR="00552C2B" w:rsidRDefault="00000000">
      <w:pPr>
        <w:pStyle w:val="Heading1"/>
      </w:pPr>
      <w:r>
        <w:t>Module 7: Python Object Oriented</w:t>
      </w:r>
    </w:p>
    <w:p w14:paraId="3175C7A0" w14:textId="77777777" w:rsidR="00552C2B" w:rsidRDefault="00000000">
      <w:pPr>
        <w:pStyle w:val="ListBullet"/>
      </w:pPr>
      <w:r>
        <w:t>Overview of OOP</w:t>
      </w:r>
    </w:p>
    <w:p w14:paraId="0E781CDF" w14:textId="77777777" w:rsidR="00552C2B" w:rsidRDefault="00000000">
      <w:pPr>
        <w:pStyle w:val="ListBullet"/>
      </w:pPr>
      <w:r>
        <w:t>The self variable</w:t>
      </w:r>
    </w:p>
    <w:p w14:paraId="30F83F06" w14:textId="77777777" w:rsidR="00552C2B" w:rsidRDefault="00000000">
      <w:pPr>
        <w:pStyle w:val="ListBullet"/>
      </w:pPr>
      <w:r>
        <w:t>Constructor</w:t>
      </w:r>
    </w:p>
    <w:p w14:paraId="3E96A2DF" w14:textId="77777777" w:rsidR="00552C2B" w:rsidRDefault="00000000">
      <w:pPr>
        <w:pStyle w:val="ListBullet"/>
      </w:pPr>
      <w:r>
        <w:t>Types Of Variables</w:t>
      </w:r>
    </w:p>
    <w:p w14:paraId="33F308BF" w14:textId="77777777" w:rsidR="00552C2B" w:rsidRDefault="00000000">
      <w:pPr>
        <w:pStyle w:val="ListBullet"/>
      </w:pPr>
      <w:r>
        <w:t>Namespaces</w:t>
      </w:r>
    </w:p>
    <w:p w14:paraId="0DA36906" w14:textId="77777777" w:rsidR="00552C2B" w:rsidRDefault="00000000">
      <w:pPr>
        <w:pStyle w:val="ListBullet"/>
      </w:pPr>
      <w:r>
        <w:t>Creating Classes and Objects</w:t>
      </w:r>
    </w:p>
    <w:p w14:paraId="5100B24B" w14:textId="77777777" w:rsidR="00552C2B" w:rsidRDefault="00000000">
      <w:pPr>
        <w:pStyle w:val="ListBullet"/>
      </w:pPr>
      <w:r>
        <w:t>Inheritance</w:t>
      </w:r>
    </w:p>
    <w:p w14:paraId="22C4BA0B" w14:textId="77777777" w:rsidR="00552C2B" w:rsidRDefault="00000000">
      <w:pPr>
        <w:pStyle w:val="ListBullet"/>
      </w:pPr>
      <w:r>
        <w:t>Types of Methods</w:t>
      </w:r>
    </w:p>
    <w:p w14:paraId="702206D1" w14:textId="77777777" w:rsidR="00552C2B" w:rsidRDefault="00000000">
      <w:pPr>
        <w:pStyle w:val="ListBullet"/>
      </w:pPr>
      <w:r>
        <w:t xml:space="preserve">    - Instance Methods</w:t>
      </w:r>
    </w:p>
    <w:p w14:paraId="646C836C" w14:textId="77777777" w:rsidR="00552C2B" w:rsidRDefault="00000000">
      <w:pPr>
        <w:pStyle w:val="ListBullet"/>
      </w:pPr>
      <w:r>
        <w:lastRenderedPageBreak/>
        <w:t xml:space="preserve">    - Static Methods</w:t>
      </w:r>
    </w:p>
    <w:p w14:paraId="31FABE0C" w14:textId="77777777" w:rsidR="00552C2B" w:rsidRDefault="00000000">
      <w:pPr>
        <w:pStyle w:val="ListBullet"/>
      </w:pPr>
      <w:r>
        <w:t xml:space="preserve">    - Class Methods</w:t>
      </w:r>
    </w:p>
    <w:p w14:paraId="7B5996D7" w14:textId="77777777" w:rsidR="00552C2B" w:rsidRDefault="00000000">
      <w:pPr>
        <w:pStyle w:val="ListBullet"/>
      </w:pPr>
      <w:r>
        <w:t>Accessing attributes</w:t>
      </w:r>
    </w:p>
    <w:p w14:paraId="36FCB70F" w14:textId="77777777" w:rsidR="00552C2B" w:rsidRDefault="00000000">
      <w:pPr>
        <w:pStyle w:val="ListBullet"/>
      </w:pPr>
      <w:r>
        <w:t>Built-In Class Attributes</w:t>
      </w:r>
    </w:p>
    <w:p w14:paraId="18078528" w14:textId="77777777" w:rsidR="00552C2B" w:rsidRDefault="00000000">
      <w:pPr>
        <w:pStyle w:val="ListBullet"/>
      </w:pPr>
      <w:r>
        <w:t>Destroying Objects</w:t>
      </w:r>
    </w:p>
    <w:p w14:paraId="738C06AD" w14:textId="77777777" w:rsidR="00552C2B" w:rsidRDefault="00000000">
      <w:pPr>
        <w:pStyle w:val="ListBullet"/>
      </w:pPr>
      <w:r>
        <w:t>Abstract classes and Interfaces</w:t>
      </w:r>
    </w:p>
    <w:p w14:paraId="5DE90F0F" w14:textId="77777777" w:rsidR="00552C2B" w:rsidRDefault="00000000">
      <w:pPr>
        <w:pStyle w:val="ListBullet"/>
      </w:pPr>
      <w:r>
        <w:t>Abstract Methods and Abstract class</w:t>
      </w:r>
    </w:p>
    <w:p w14:paraId="50F3A829" w14:textId="77777777" w:rsidR="00552C2B" w:rsidRDefault="00000000">
      <w:pPr>
        <w:pStyle w:val="ListBullet"/>
      </w:pPr>
      <w:r>
        <w:t>Interface in Python</w:t>
      </w:r>
    </w:p>
    <w:p w14:paraId="2E871472" w14:textId="77777777" w:rsidR="00552C2B" w:rsidRDefault="00000000">
      <w:pPr>
        <w:pStyle w:val="ListBullet"/>
      </w:pPr>
      <w:r>
        <w:t>Abstract classes and Interfaces</w:t>
      </w:r>
    </w:p>
    <w:p w14:paraId="0F28344E" w14:textId="77777777" w:rsidR="00552C2B" w:rsidRDefault="00000000">
      <w:pPr>
        <w:pStyle w:val="Heading1"/>
      </w:pPr>
      <w:r>
        <w:t>Module 8: Exceptions</w:t>
      </w:r>
    </w:p>
    <w:p w14:paraId="146B547A" w14:textId="77777777" w:rsidR="00552C2B" w:rsidRDefault="00000000">
      <w:pPr>
        <w:pStyle w:val="ListBullet"/>
      </w:pPr>
      <w:r>
        <w:t>Errors in Python</w:t>
      </w:r>
    </w:p>
    <w:p w14:paraId="74949260" w14:textId="77777777" w:rsidR="00552C2B" w:rsidRDefault="00000000">
      <w:pPr>
        <w:pStyle w:val="ListBullet"/>
      </w:pPr>
      <w:r>
        <w:t>Compile-Time Errors</w:t>
      </w:r>
    </w:p>
    <w:p w14:paraId="02C066B6" w14:textId="77777777" w:rsidR="00552C2B" w:rsidRDefault="00000000">
      <w:pPr>
        <w:pStyle w:val="ListBullet"/>
      </w:pPr>
      <w:r>
        <w:t>Runtime Errors</w:t>
      </w:r>
    </w:p>
    <w:p w14:paraId="2A311515" w14:textId="77777777" w:rsidR="00552C2B" w:rsidRDefault="00000000">
      <w:pPr>
        <w:pStyle w:val="ListBullet"/>
      </w:pPr>
      <w:r>
        <w:t>Logical Errors</w:t>
      </w:r>
    </w:p>
    <w:p w14:paraId="38028C9D" w14:textId="77777777" w:rsidR="00552C2B" w:rsidRDefault="00000000">
      <w:pPr>
        <w:pStyle w:val="ListBullet"/>
      </w:pPr>
      <w:r>
        <w:t>What is Exception?</w:t>
      </w:r>
    </w:p>
    <w:p w14:paraId="54D9468A" w14:textId="77777777" w:rsidR="00552C2B" w:rsidRDefault="00000000">
      <w:pPr>
        <w:pStyle w:val="ListBullet"/>
      </w:pPr>
      <w:r>
        <w:t>Handling an exception</w:t>
      </w:r>
    </w:p>
    <w:p w14:paraId="2E73FE5D" w14:textId="77777777" w:rsidR="00552C2B" w:rsidRDefault="00000000">
      <w:pPr>
        <w:pStyle w:val="ListBullet"/>
      </w:pPr>
      <w:r>
        <w:t>try….except…else</w:t>
      </w:r>
    </w:p>
    <w:p w14:paraId="32F214A5" w14:textId="77777777" w:rsidR="00552C2B" w:rsidRDefault="00000000">
      <w:pPr>
        <w:pStyle w:val="ListBullet"/>
      </w:pPr>
      <w:r>
        <w:t>try-finally clause</w:t>
      </w:r>
    </w:p>
    <w:p w14:paraId="0C0ED623" w14:textId="77777777" w:rsidR="00552C2B" w:rsidRDefault="00000000">
      <w:pPr>
        <w:pStyle w:val="ListBullet"/>
      </w:pPr>
      <w:r>
        <w:t>Argument of an Exception</w:t>
      </w:r>
    </w:p>
    <w:p w14:paraId="3039A82D" w14:textId="77777777" w:rsidR="00552C2B" w:rsidRDefault="00000000">
      <w:pPr>
        <w:pStyle w:val="ListBullet"/>
      </w:pPr>
      <w:r>
        <w:t>Python Standard Exceptions</w:t>
      </w:r>
    </w:p>
    <w:p w14:paraId="2EF58750" w14:textId="77777777" w:rsidR="00552C2B" w:rsidRDefault="00000000">
      <w:pPr>
        <w:pStyle w:val="ListBullet"/>
      </w:pPr>
      <w:r>
        <w:t>Raising an exceptions</w:t>
      </w:r>
    </w:p>
    <w:p w14:paraId="1C54CE0C" w14:textId="77777777" w:rsidR="00552C2B" w:rsidRDefault="00000000">
      <w:pPr>
        <w:pStyle w:val="ListBullet"/>
      </w:pPr>
      <w:r>
        <w:t>User-Defined Exceptions</w:t>
      </w:r>
    </w:p>
    <w:p w14:paraId="58686DC6" w14:textId="77777777" w:rsidR="007F2ECB" w:rsidRDefault="007F2ECB" w:rsidP="007F2ECB">
      <w:pPr>
        <w:pStyle w:val="ListBullet"/>
        <w:numPr>
          <w:ilvl w:val="0"/>
          <w:numId w:val="0"/>
        </w:numPr>
        <w:ind w:left="360"/>
      </w:pPr>
    </w:p>
    <w:p w14:paraId="1FE250F4" w14:textId="18CEF656" w:rsidR="007F2ECB" w:rsidRPr="007F2ECB" w:rsidRDefault="007F2ECB" w:rsidP="007F2ECB">
      <w:pPr>
        <w:pStyle w:val="ListBullet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 w:rsidRPr="007F2ECB">
        <w:rPr>
          <w:color w:val="1F497D" w:themeColor="text2"/>
          <w:sz w:val="28"/>
          <w:szCs w:val="28"/>
          <w:u w:val="single"/>
        </w:rPr>
        <w:t>Additional things you can prepare</w:t>
      </w:r>
      <w:r w:rsidRPr="007F2EC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 xml:space="preserve"> </w:t>
      </w:r>
    </w:p>
    <w:p w14:paraId="7C716EDC" w14:textId="77777777" w:rsidR="00552C2B" w:rsidRDefault="00000000">
      <w:pPr>
        <w:pStyle w:val="Heading1"/>
      </w:pPr>
      <w:r>
        <w:t>Module 9: Python Regular Expressions</w:t>
      </w:r>
    </w:p>
    <w:p w14:paraId="26B6D939" w14:textId="77777777" w:rsidR="00552C2B" w:rsidRDefault="00000000">
      <w:pPr>
        <w:pStyle w:val="ListBullet"/>
      </w:pPr>
      <w:r>
        <w:t>What are regular expressions?</w:t>
      </w:r>
    </w:p>
    <w:p w14:paraId="4FB81761" w14:textId="77777777" w:rsidR="00552C2B" w:rsidRDefault="00000000">
      <w:pPr>
        <w:pStyle w:val="ListBullet"/>
      </w:pPr>
      <w:r>
        <w:t>The match Function</w:t>
      </w:r>
    </w:p>
    <w:p w14:paraId="6465BC80" w14:textId="77777777" w:rsidR="00552C2B" w:rsidRDefault="00000000">
      <w:pPr>
        <w:pStyle w:val="ListBullet"/>
      </w:pPr>
      <w:r>
        <w:t>The search Function</w:t>
      </w:r>
    </w:p>
    <w:p w14:paraId="2DFD79A8" w14:textId="77777777" w:rsidR="00552C2B" w:rsidRDefault="00000000">
      <w:pPr>
        <w:pStyle w:val="ListBullet"/>
      </w:pPr>
      <w:r>
        <w:t>Matching vs searching</w:t>
      </w:r>
    </w:p>
    <w:p w14:paraId="7030DEDF" w14:textId="77777777" w:rsidR="00552C2B" w:rsidRDefault="00000000">
      <w:pPr>
        <w:pStyle w:val="ListBullet"/>
      </w:pPr>
      <w:r>
        <w:t>Search and Replace</w:t>
      </w:r>
    </w:p>
    <w:p w14:paraId="1DE2FDBC" w14:textId="77777777" w:rsidR="00552C2B" w:rsidRDefault="00000000">
      <w:pPr>
        <w:pStyle w:val="ListBullet"/>
      </w:pPr>
      <w:r>
        <w:t>Extended Regular Expressions</w:t>
      </w:r>
    </w:p>
    <w:p w14:paraId="282CDE5B" w14:textId="77777777" w:rsidR="00552C2B" w:rsidRDefault="00000000">
      <w:pPr>
        <w:pStyle w:val="ListBullet"/>
      </w:pPr>
      <w:r>
        <w:t>Wildcard</w:t>
      </w:r>
    </w:p>
    <w:p w14:paraId="5C5B005B" w14:textId="77777777" w:rsidR="00552C2B" w:rsidRDefault="00000000">
      <w:pPr>
        <w:pStyle w:val="Heading1"/>
      </w:pPr>
      <w:r>
        <w:t>Module 10: Python Multithreaded Programming</w:t>
      </w:r>
    </w:p>
    <w:p w14:paraId="2A297ED9" w14:textId="77777777" w:rsidR="00552C2B" w:rsidRDefault="00000000">
      <w:pPr>
        <w:pStyle w:val="ListBullet"/>
      </w:pPr>
      <w:r>
        <w:t>What is multithreading?</w:t>
      </w:r>
    </w:p>
    <w:p w14:paraId="14F411DE" w14:textId="77777777" w:rsidR="00552C2B" w:rsidRDefault="00000000">
      <w:pPr>
        <w:pStyle w:val="ListBullet"/>
      </w:pPr>
      <w:r>
        <w:t>Difference between a Process and Thread</w:t>
      </w:r>
    </w:p>
    <w:p w14:paraId="725E2C9D" w14:textId="77777777" w:rsidR="00552C2B" w:rsidRDefault="00000000">
      <w:pPr>
        <w:pStyle w:val="ListBullet"/>
      </w:pPr>
      <w:r>
        <w:t>Concurrent Programming and GIL</w:t>
      </w:r>
    </w:p>
    <w:p w14:paraId="21E2815E" w14:textId="77777777" w:rsidR="00552C2B" w:rsidRDefault="00000000">
      <w:pPr>
        <w:pStyle w:val="ListBullet"/>
      </w:pPr>
      <w:r>
        <w:lastRenderedPageBreak/>
        <w:t>Uses of Thread</w:t>
      </w:r>
    </w:p>
    <w:p w14:paraId="0989B038" w14:textId="77777777" w:rsidR="00552C2B" w:rsidRDefault="00000000">
      <w:pPr>
        <w:pStyle w:val="ListBullet"/>
      </w:pPr>
      <w:r>
        <w:t>Starting a New Thread</w:t>
      </w:r>
    </w:p>
    <w:p w14:paraId="023A093F" w14:textId="77777777" w:rsidR="00552C2B" w:rsidRDefault="00000000">
      <w:pPr>
        <w:pStyle w:val="ListBullet"/>
      </w:pPr>
      <w:r>
        <w:t>The Threading Module</w:t>
      </w:r>
    </w:p>
    <w:p w14:paraId="07817282" w14:textId="77777777" w:rsidR="00552C2B" w:rsidRDefault="00000000">
      <w:pPr>
        <w:pStyle w:val="ListBullet"/>
      </w:pPr>
      <w:r>
        <w:t>Thread Synchronization</w:t>
      </w:r>
    </w:p>
    <w:p w14:paraId="0C1296AF" w14:textId="77777777" w:rsidR="00552C2B" w:rsidRDefault="00000000">
      <w:pPr>
        <w:pStyle w:val="ListBullet"/>
      </w:pPr>
      <w:r>
        <w:t xml:space="preserve">    - Locks</w:t>
      </w:r>
    </w:p>
    <w:p w14:paraId="402B7D8C" w14:textId="77777777" w:rsidR="00552C2B" w:rsidRDefault="00000000">
      <w:pPr>
        <w:pStyle w:val="ListBullet"/>
      </w:pPr>
      <w:r>
        <w:t xml:space="preserve">    - Semaphore</w:t>
      </w:r>
    </w:p>
    <w:p w14:paraId="5F7C4777" w14:textId="77777777" w:rsidR="00552C2B" w:rsidRDefault="00000000">
      <w:pPr>
        <w:pStyle w:val="ListBullet"/>
      </w:pPr>
      <w:r>
        <w:t>Deadlock of Threads</w:t>
      </w:r>
    </w:p>
    <w:p w14:paraId="3DCE90D9" w14:textId="77777777" w:rsidR="00552C2B" w:rsidRDefault="00000000">
      <w:pPr>
        <w:pStyle w:val="ListBullet"/>
      </w:pPr>
      <w:r>
        <w:t>Avoiding Deadlocks</w:t>
      </w:r>
    </w:p>
    <w:p w14:paraId="3897AEE6" w14:textId="77777777" w:rsidR="00552C2B" w:rsidRDefault="00000000">
      <w:pPr>
        <w:pStyle w:val="ListBullet"/>
      </w:pPr>
      <w:r>
        <w:t>Daemon Threads</w:t>
      </w:r>
    </w:p>
    <w:p w14:paraId="2E1D6DC5" w14:textId="77777777" w:rsidR="00552C2B" w:rsidRDefault="00000000">
      <w:pPr>
        <w:pStyle w:val="Heading1"/>
      </w:pPr>
      <w:r>
        <w:t>Module 11: Using Databases in Python</w:t>
      </w:r>
    </w:p>
    <w:p w14:paraId="3A08EB98" w14:textId="77777777" w:rsidR="00552C2B" w:rsidRDefault="00000000">
      <w:pPr>
        <w:pStyle w:val="ListBullet"/>
      </w:pPr>
      <w:r>
        <w:t>Python MySQL Database Access</w:t>
      </w:r>
    </w:p>
    <w:p w14:paraId="0342F592" w14:textId="77777777" w:rsidR="00552C2B" w:rsidRDefault="00000000">
      <w:pPr>
        <w:pStyle w:val="ListBullet"/>
      </w:pPr>
      <w:r>
        <w:t>Install the MySQLdb and other Packages</w:t>
      </w:r>
    </w:p>
    <w:p w14:paraId="3AD3A33A" w14:textId="77777777" w:rsidR="00552C2B" w:rsidRDefault="00000000">
      <w:pPr>
        <w:pStyle w:val="ListBullet"/>
      </w:pPr>
      <w:r>
        <w:t>Create Database Connection</w:t>
      </w:r>
    </w:p>
    <w:p w14:paraId="6429C2F5" w14:textId="77777777" w:rsidR="00552C2B" w:rsidRDefault="00000000">
      <w:pPr>
        <w:pStyle w:val="ListBullet"/>
      </w:pPr>
      <w:r>
        <w:t>CREATE, INSERT, READ Operation</w:t>
      </w:r>
    </w:p>
    <w:p w14:paraId="31292E83" w14:textId="77777777" w:rsidR="00552C2B" w:rsidRDefault="00000000">
      <w:pPr>
        <w:pStyle w:val="ListBullet"/>
      </w:pPr>
      <w:r>
        <w:t>DML and DDL Operation with Databases</w:t>
      </w:r>
    </w:p>
    <w:p w14:paraId="13EA1496" w14:textId="77777777" w:rsidR="00552C2B" w:rsidRDefault="00000000">
      <w:pPr>
        <w:pStyle w:val="Heading1"/>
      </w:pPr>
      <w:r>
        <w:t>Module 12: Data Science Using Python</w:t>
      </w:r>
    </w:p>
    <w:p w14:paraId="16246C6D" w14:textId="77777777" w:rsidR="00552C2B" w:rsidRDefault="00000000">
      <w:pPr>
        <w:pStyle w:val="ListBullet"/>
      </w:pPr>
      <w:r>
        <w:t>Numpy:</w:t>
      </w:r>
    </w:p>
    <w:p w14:paraId="0E605257" w14:textId="77777777" w:rsidR="00552C2B" w:rsidRDefault="00000000">
      <w:pPr>
        <w:pStyle w:val="ListBullet"/>
      </w:pPr>
      <w:r>
        <w:t xml:space="preserve">    - Introduction to numpy</w:t>
      </w:r>
    </w:p>
    <w:p w14:paraId="204384B0" w14:textId="77777777" w:rsidR="00552C2B" w:rsidRDefault="00000000">
      <w:pPr>
        <w:pStyle w:val="ListBullet"/>
      </w:pPr>
      <w:r>
        <w:t xml:space="preserve">    - Creating arrays</w:t>
      </w:r>
    </w:p>
    <w:p w14:paraId="59460670" w14:textId="77777777" w:rsidR="00552C2B" w:rsidRDefault="00000000">
      <w:pPr>
        <w:pStyle w:val="ListBullet"/>
      </w:pPr>
      <w:r>
        <w:t xml:space="preserve">    - Indexing Arrays</w:t>
      </w:r>
    </w:p>
    <w:p w14:paraId="6E71E0DC" w14:textId="77777777" w:rsidR="00552C2B" w:rsidRDefault="00000000">
      <w:pPr>
        <w:pStyle w:val="ListBullet"/>
      </w:pPr>
      <w:r>
        <w:t xml:space="preserve">    - Array Transposition</w:t>
      </w:r>
    </w:p>
    <w:p w14:paraId="21CC4086" w14:textId="77777777" w:rsidR="00552C2B" w:rsidRDefault="00000000">
      <w:pPr>
        <w:pStyle w:val="ListBullet"/>
      </w:pPr>
      <w:r>
        <w:t xml:space="preserve">    - Universal Array Function</w:t>
      </w:r>
    </w:p>
    <w:p w14:paraId="33D41E09" w14:textId="77777777" w:rsidR="00552C2B" w:rsidRDefault="00000000">
      <w:pPr>
        <w:pStyle w:val="ListBullet"/>
      </w:pPr>
      <w:r>
        <w:t xml:space="preserve">    - Array Processing</w:t>
      </w:r>
    </w:p>
    <w:p w14:paraId="6B911270" w14:textId="77777777" w:rsidR="00552C2B" w:rsidRDefault="00000000">
      <w:pPr>
        <w:pStyle w:val="ListBullet"/>
      </w:pPr>
      <w:r>
        <w:t xml:space="preserve">    - Array Input and Output</w:t>
      </w:r>
    </w:p>
    <w:p w14:paraId="377D445B" w14:textId="77777777" w:rsidR="00552C2B" w:rsidRDefault="00000000">
      <w:pPr>
        <w:pStyle w:val="ListBullet"/>
      </w:pPr>
      <w:r>
        <w:t>Pandas:</w:t>
      </w:r>
    </w:p>
    <w:p w14:paraId="5BB41FAA" w14:textId="77777777" w:rsidR="00552C2B" w:rsidRDefault="00000000">
      <w:pPr>
        <w:pStyle w:val="ListBullet"/>
      </w:pPr>
      <w:r>
        <w:t xml:space="preserve">    - What are pandas?</w:t>
      </w:r>
    </w:p>
    <w:p w14:paraId="282F96F9" w14:textId="77777777" w:rsidR="00552C2B" w:rsidRDefault="00000000">
      <w:pPr>
        <w:pStyle w:val="ListBullet"/>
      </w:pPr>
      <w:r>
        <w:t xml:space="preserve">    - Where it is used?</w:t>
      </w:r>
    </w:p>
    <w:p w14:paraId="44BF9C9B" w14:textId="77777777" w:rsidR="00552C2B" w:rsidRDefault="00000000">
      <w:pPr>
        <w:pStyle w:val="ListBullet"/>
      </w:pPr>
      <w:r>
        <w:t xml:space="preserve">    - Series in pandas</w:t>
      </w:r>
    </w:p>
    <w:p w14:paraId="05E7D176" w14:textId="77777777" w:rsidR="00552C2B" w:rsidRDefault="00000000">
      <w:pPr>
        <w:pStyle w:val="ListBullet"/>
      </w:pPr>
      <w:r>
        <w:t xml:space="preserve">    - Index objects</w:t>
      </w:r>
    </w:p>
    <w:p w14:paraId="295B459B" w14:textId="77777777" w:rsidR="00552C2B" w:rsidRDefault="00000000">
      <w:pPr>
        <w:pStyle w:val="ListBullet"/>
      </w:pPr>
      <w:r>
        <w:t xml:space="preserve">    - Reindex</w:t>
      </w:r>
    </w:p>
    <w:p w14:paraId="2D8A0574" w14:textId="77777777" w:rsidR="00552C2B" w:rsidRDefault="00000000">
      <w:pPr>
        <w:pStyle w:val="ListBullet"/>
      </w:pPr>
      <w:r>
        <w:t xml:space="preserve">    - Drop Entry</w:t>
      </w:r>
    </w:p>
    <w:p w14:paraId="23000B2F" w14:textId="77777777" w:rsidR="00552C2B" w:rsidRDefault="00000000">
      <w:pPr>
        <w:pStyle w:val="ListBullet"/>
      </w:pPr>
      <w:r>
        <w:t xml:space="preserve">    - Selecting Entries</w:t>
      </w:r>
    </w:p>
    <w:p w14:paraId="53B9CDF5" w14:textId="77777777" w:rsidR="00552C2B" w:rsidRDefault="00000000">
      <w:pPr>
        <w:pStyle w:val="ListBullet"/>
      </w:pPr>
      <w:r>
        <w:t xml:space="preserve">    - Data Alignment</w:t>
      </w:r>
    </w:p>
    <w:p w14:paraId="1A1F1F93" w14:textId="77777777" w:rsidR="00552C2B" w:rsidRDefault="00000000">
      <w:pPr>
        <w:pStyle w:val="ListBullet"/>
      </w:pPr>
      <w:r>
        <w:t xml:space="preserve">    - Rank and Sort</w:t>
      </w:r>
    </w:p>
    <w:p w14:paraId="370B0FA3" w14:textId="77777777" w:rsidR="00552C2B" w:rsidRDefault="00000000">
      <w:pPr>
        <w:pStyle w:val="ListBullet"/>
      </w:pPr>
      <w:r>
        <w:t xml:space="preserve">    - Summary Statics</w:t>
      </w:r>
    </w:p>
    <w:p w14:paraId="3E63B3C3" w14:textId="77777777" w:rsidR="00552C2B" w:rsidRDefault="00000000">
      <w:pPr>
        <w:pStyle w:val="ListBullet"/>
      </w:pPr>
      <w:r>
        <w:t xml:space="preserve">    - Index Hierarchy</w:t>
      </w:r>
    </w:p>
    <w:p w14:paraId="11F407A0" w14:textId="77777777" w:rsidR="00552C2B" w:rsidRDefault="00000000">
      <w:pPr>
        <w:pStyle w:val="ListBullet"/>
      </w:pPr>
      <w:r>
        <w:t>Matplotlib: Data Visualization</w:t>
      </w:r>
    </w:p>
    <w:p w14:paraId="59D5390D" w14:textId="77777777" w:rsidR="00552C2B" w:rsidRDefault="00000000">
      <w:pPr>
        <w:pStyle w:val="ListBullet"/>
      </w:pPr>
      <w:r>
        <w:t xml:space="preserve">    - Python for Data Visualization</w:t>
      </w:r>
    </w:p>
    <w:p w14:paraId="63FA7CD7" w14:textId="77777777" w:rsidR="00552C2B" w:rsidRDefault="00000000">
      <w:pPr>
        <w:pStyle w:val="ListBullet"/>
      </w:pPr>
      <w:r>
        <w:lastRenderedPageBreak/>
        <w:t xml:space="preserve">    - Welcome to the Data Visualization Section</w:t>
      </w:r>
    </w:p>
    <w:p w14:paraId="1B942B22" w14:textId="77777777" w:rsidR="00552C2B" w:rsidRDefault="00000000">
      <w:pPr>
        <w:pStyle w:val="ListBullet"/>
      </w:pPr>
      <w:r>
        <w:t xml:space="preserve">    - Introduction to Matplotlib</w:t>
      </w:r>
    </w:p>
    <w:sectPr w:rsidR="00552C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5416816">
    <w:abstractNumId w:val="8"/>
  </w:num>
  <w:num w:numId="2" w16cid:durableId="1207764456">
    <w:abstractNumId w:val="6"/>
  </w:num>
  <w:num w:numId="3" w16cid:durableId="1597640879">
    <w:abstractNumId w:val="5"/>
  </w:num>
  <w:num w:numId="4" w16cid:durableId="1144663605">
    <w:abstractNumId w:val="4"/>
  </w:num>
  <w:num w:numId="5" w16cid:durableId="1588727938">
    <w:abstractNumId w:val="7"/>
  </w:num>
  <w:num w:numId="6" w16cid:durableId="2009825271">
    <w:abstractNumId w:val="3"/>
  </w:num>
  <w:num w:numId="7" w16cid:durableId="1628050623">
    <w:abstractNumId w:val="2"/>
  </w:num>
  <w:num w:numId="8" w16cid:durableId="1654751196">
    <w:abstractNumId w:val="1"/>
  </w:num>
  <w:num w:numId="9" w16cid:durableId="136513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2C2B"/>
    <w:rsid w:val="007D1954"/>
    <w:rsid w:val="007F2ECB"/>
    <w:rsid w:val="00A60C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13036"/>
  <w14:defaultImageDpi w14:val="300"/>
  <w15:docId w15:val="{FFA3DDF8-09B6-4574-833C-B0250A3C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Ranjit Kumar sahu</cp:lastModifiedBy>
  <cp:revision>2</cp:revision>
  <dcterms:created xsi:type="dcterms:W3CDTF">2025-08-15T12:36:00Z</dcterms:created>
  <dcterms:modified xsi:type="dcterms:W3CDTF">2025-08-15T12:36:00Z</dcterms:modified>
  <cp:category/>
</cp:coreProperties>
</file>